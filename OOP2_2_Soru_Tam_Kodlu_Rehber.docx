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OOP2 Final - 2. Soru (Liste İşlemleri) Uygulama + Kod Rehberi</w:t>
      </w:r>
    </w:p>
    <w:p>
      <w:r>
        <w:t>Bu belge, OOP2 final sınavındaki 2. sorunun Qt Designer arayüzü oluşturma sürecinden Python kodlamasına kadar tüm adımlarını içerir. Kodlama bilmeyen biri için adım adım, hatasız uygulama rehberidir.</w:t>
      </w:r>
    </w:p>
    <w:p>
      <w:pPr>
        <w:pStyle w:val="Heading2"/>
      </w:pPr>
      <w:r>
        <w:t>1️⃣ Qt Designer - Arayüz Çizimi ve Yapılandırma</w:t>
      </w:r>
    </w:p>
    <w:p>
      <w:r>
        <w:t>1. Qt Designer'ı aç → 'Main Window' seç → OK</w:t>
        <w:br/>
        <w:t>2. Widget Box panelinden aşağıdaki bileşenleri sürükleyip yerleştir: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Widget</w:t>
            </w:r>
          </w:p>
        </w:tc>
        <w:tc>
          <w:tcPr>
            <w:tcW w:type="dxa" w:w="2880"/>
          </w:tcPr>
          <w:p>
            <w:r>
              <w:t>Görev</w:t>
            </w:r>
          </w:p>
        </w:tc>
        <w:tc>
          <w:tcPr>
            <w:tcW w:type="dxa" w:w="2880"/>
          </w:tcPr>
          <w:p>
            <w:r>
              <w:t>objectName</w:t>
            </w:r>
          </w:p>
        </w:tc>
      </w:tr>
      <w:tr>
        <w:tc>
          <w:tcPr>
            <w:tcW w:type="dxa" w:w="2880"/>
          </w:tcPr>
          <w:p>
            <w:r>
              <w:t>QPushButton</w:t>
            </w:r>
          </w:p>
        </w:tc>
        <w:tc>
          <w:tcPr>
            <w:tcW w:type="dxa" w:w="2880"/>
          </w:tcPr>
          <w:p>
            <w:r>
              <w:t>Sayı üretme</w:t>
            </w:r>
          </w:p>
        </w:tc>
        <w:tc>
          <w:tcPr>
            <w:tcW w:type="dxa" w:w="2880"/>
          </w:tcPr>
          <w:p>
            <w:r>
              <w:t>generateButton</w:t>
            </w:r>
          </w:p>
        </w:tc>
      </w:tr>
      <w:tr>
        <w:tc>
          <w:tcPr>
            <w:tcW w:type="dxa" w:w="2880"/>
          </w:tcPr>
          <w:p>
            <w:r>
              <w:t>QTextEdit</w:t>
            </w:r>
          </w:p>
        </w:tc>
        <w:tc>
          <w:tcPr>
            <w:tcW w:type="dxa" w:w="2880"/>
          </w:tcPr>
          <w:p>
            <w:r>
              <w:t>Sayıları gösterme</w:t>
            </w:r>
          </w:p>
        </w:tc>
        <w:tc>
          <w:tcPr>
            <w:tcW w:type="dxa" w:w="2880"/>
          </w:tcPr>
          <w:p>
            <w:r>
              <w:t>numbersTextEdit</w:t>
            </w:r>
          </w:p>
        </w:tc>
      </w:tr>
      <w:tr>
        <w:tc>
          <w:tcPr>
            <w:tcW w:type="dxa" w:w="2880"/>
          </w:tcPr>
          <w:p>
            <w:r>
              <w:t>QTextEdit</w:t>
            </w:r>
          </w:p>
        </w:tc>
        <w:tc>
          <w:tcPr>
            <w:tcW w:type="dxa" w:w="2880"/>
          </w:tcPr>
          <w:p>
            <w:r>
              <w:t>Sonuçları gösterme</w:t>
            </w:r>
          </w:p>
        </w:tc>
        <w:tc>
          <w:tcPr>
            <w:tcW w:type="dxa" w:w="2880"/>
          </w:tcPr>
          <w:p>
            <w:r>
              <w:t>resultTextEdit</w:t>
            </w:r>
          </w:p>
        </w:tc>
      </w:tr>
      <w:tr>
        <w:tc>
          <w:tcPr>
            <w:tcW w:type="dxa" w:w="2880"/>
          </w:tcPr>
          <w:p>
            <w:r>
              <w:t>QLabel</w:t>
            </w:r>
          </w:p>
        </w:tc>
        <w:tc>
          <w:tcPr>
            <w:tcW w:type="dxa" w:w="2880"/>
          </w:tcPr>
          <w:p>
            <w:r>
              <w:t>Durum mesajı (boş)</w:t>
            </w:r>
          </w:p>
        </w:tc>
        <w:tc>
          <w:tcPr>
            <w:tcW w:type="dxa" w:w="2880"/>
          </w:tcPr>
          <w:p>
            <w:r>
              <w:t>statusLabel</w:t>
            </w:r>
          </w:p>
        </w:tc>
      </w:tr>
      <w:tr>
        <w:tc>
          <w:tcPr>
            <w:tcW w:type="dxa" w:w="2880"/>
          </w:tcPr>
          <w:p>
            <w:r>
              <w:t>QRadioButton</w:t>
            </w:r>
          </w:p>
        </w:tc>
        <w:tc>
          <w:tcPr>
            <w:tcW w:type="dxa" w:w="2880"/>
          </w:tcPr>
          <w:p>
            <w:r>
              <w:t>Toplama</w:t>
            </w:r>
          </w:p>
        </w:tc>
        <w:tc>
          <w:tcPr>
            <w:tcW w:type="dxa" w:w="2880"/>
          </w:tcPr>
          <w:p>
            <w:r>
              <w:t>sumRadio</w:t>
            </w:r>
          </w:p>
        </w:tc>
      </w:tr>
      <w:tr>
        <w:tc>
          <w:tcPr>
            <w:tcW w:type="dxa" w:w="2880"/>
          </w:tcPr>
          <w:p>
            <w:r>
              <w:t>QRadioButton</w:t>
            </w:r>
          </w:p>
        </w:tc>
        <w:tc>
          <w:tcPr>
            <w:tcW w:type="dxa" w:w="2880"/>
          </w:tcPr>
          <w:p>
            <w:r>
              <w:t>Ortalama</w:t>
            </w:r>
          </w:p>
        </w:tc>
        <w:tc>
          <w:tcPr>
            <w:tcW w:type="dxa" w:w="2880"/>
          </w:tcPr>
          <w:p>
            <w:r>
              <w:t>avgRadio</w:t>
            </w:r>
          </w:p>
        </w:tc>
      </w:tr>
      <w:tr>
        <w:tc>
          <w:tcPr>
            <w:tcW w:type="dxa" w:w="2880"/>
          </w:tcPr>
          <w:p>
            <w:r>
              <w:t>QRadioButton</w:t>
            </w:r>
          </w:p>
        </w:tc>
        <w:tc>
          <w:tcPr>
            <w:tcW w:type="dxa" w:w="2880"/>
          </w:tcPr>
          <w:p>
            <w:r>
              <w:t>Maksimum</w:t>
            </w:r>
          </w:p>
        </w:tc>
        <w:tc>
          <w:tcPr>
            <w:tcW w:type="dxa" w:w="2880"/>
          </w:tcPr>
          <w:p>
            <w:r>
              <w:t>maxRadio</w:t>
            </w:r>
          </w:p>
        </w:tc>
      </w:tr>
      <w:tr>
        <w:tc>
          <w:tcPr>
            <w:tcW w:type="dxa" w:w="2880"/>
          </w:tcPr>
          <w:p>
            <w:r>
              <w:t>QRadioButton</w:t>
            </w:r>
          </w:p>
        </w:tc>
        <w:tc>
          <w:tcPr>
            <w:tcW w:type="dxa" w:w="2880"/>
          </w:tcPr>
          <w:p>
            <w:r>
              <w:t>Sıralama</w:t>
            </w:r>
          </w:p>
        </w:tc>
        <w:tc>
          <w:tcPr>
            <w:tcW w:type="dxa" w:w="2880"/>
          </w:tcPr>
          <w:p>
            <w:r>
              <w:t>sortRadio</w:t>
            </w:r>
          </w:p>
        </w:tc>
      </w:tr>
      <w:tr>
        <w:tc>
          <w:tcPr>
            <w:tcW w:type="dxa" w:w="2880"/>
          </w:tcPr>
          <w:p>
            <w:r>
              <w:t>QComboBox</w:t>
            </w:r>
          </w:p>
        </w:tc>
        <w:tc>
          <w:tcPr>
            <w:tcW w:type="dxa" w:w="2880"/>
          </w:tcPr>
          <w:p>
            <w:r>
              <w:t>Sıralama yönü</w:t>
            </w:r>
          </w:p>
        </w:tc>
        <w:tc>
          <w:tcPr>
            <w:tcW w:type="dxa" w:w="2880"/>
          </w:tcPr>
          <w:p>
            <w:r>
              <w:t>sortComboBox</w:t>
            </w:r>
          </w:p>
        </w:tc>
      </w:tr>
    </w:tbl>
    <w:p>
      <w:r>
        <w:br/>
        <w:t>3. ComboBox içerisine şu iki seçeneği ekle:</w:t>
        <w:br/>
        <w:t xml:space="preserve">   - Ascending</w:t>
        <w:br/>
        <w:t xml:space="preserve">   - Descending</w:t>
      </w:r>
    </w:p>
    <w:p>
      <w:r>
        <w:t>4. Grid layout kullanımı zorunlu değildir ama önerilir. Widget’ları düzenli yerleştirin.</w:t>
      </w:r>
    </w:p>
    <w:p>
      <w:r>
        <w:t>5. Dosyayı 'list_ui.ui' olarak kaydet. Sonraki adım: bu .ui dosyasını Python ile bağlamak.</w:t>
      </w:r>
    </w:p>
    <w:p>
      <w:pPr>
        <w:pStyle w:val="Heading2"/>
      </w:pPr>
      <w:r>
        <w:t>2️⃣ Python Dosyaları ve Kodlar</w:t>
      </w:r>
    </w:p>
    <w:p>
      <w:pPr>
        <w:pStyle w:val="Heading3"/>
      </w:pPr>
      <w:r>
        <w:t>🔹 logic.py</w:t>
      </w:r>
    </w:p>
    <w:p>
      <w:r>
        <w:t>import random</w:t>
        <w:br/>
        <w:br/>
        <w:t>def generate_random_numbers():</w:t>
        <w:br/>
        <w:t xml:space="preserve">    return [random.randint(0, 99) for _ in range(40)]</w:t>
        <w:br/>
        <w:br/>
        <w:t>def calculate_sum(numbers):</w:t>
        <w:br/>
        <w:t xml:space="preserve">    return sum(numbers)</w:t>
        <w:br/>
        <w:br/>
        <w:t>def calculate_avg(numbers):</w:t>
        <w:br/>
        <w:t xml:space="preserve">    return sum(numbers) / len(numbers)</w:t>
        <w:br/>
        <w:br/>
        <w:t>def calculate_max(numbers):</w:t>
        <w:br/>
        <w:t xml:space="preserve">    return max(numbers)</w:t>
        <w:br/>
        <w:br/>
        <w:t>def sort_numbers(numbers, ascending=True):</w:t>
        <w:br/>
        <w:t xml:space="preserve">    return sorted(numbers, reverse=not ascending)</w:t>
      </w:r>
    </w:p>
    <w:p>
      <w:pPr>
        <w:pStyle w:val="Heading3"/>
      </w:pPr>
      <w:r>
        <w:t>🔹 app_logic.py</w:t>
      </w:r>
    </w:p>
    <w:p>
      <w:r>
        <w:t>from PyQt5.QtWidgets import QMainWindow</w:t>
        <w:br/>
        <w:t>from PyQt5 import uic</w:t>
        <w:br/>
        <w:t>from logic import generate_random_numbers, calculate_sum, calculate_avg, calculate_max, sort_numbers</w:t>
        <w:br/>
        <w:br/>
        <w:t>class ListOperationApp(QMainWindow):</w:t>
        <w:br/>
        <w:t xml:space="preserve">    def __init__(self):</w:t>
        <w:br/>
        <w:t xml:space="preserve">        super().__init__()</w:t>
        <w:br/>
        <w:t xml:space="preserve">        uic.loadUi("list_ui.ui", self)</w:t>
        <w:br/>
        <w:t xml:space="preserve">        self.numbers = []</w:t>
        <w:br/>
        <w:br/>
        <w:t xml:space="preserve">        self.sumRadio.setEnabled(False)</w:t>
        <w:br/>
        <w:t xml:space="preserve">        self.avgRadio.setEnabled(False)</w:t>
        <w:br/>
        <w:t xml:space="preserve">        self.maxRadio.setEnabled(False)</w:t>
        <w:br/>
        <w:t xml:space="preserve">        self.sortRadio.setEnabled(False)</w:t>
        <w:br/>
        <w:t xml:space="preserve">        self.sortComboBox.setEnabled(False)</w:t>
        <w:br/>
        <w:br/>
        <w:t xml:space="preserve">        self.generateButton.clicked.connect(self.generate_numbers)</w:t>
        <w:br/>
        <w:t xml:space="preserve">        self.sumRadio.toggled.connect(self.perform_operation)</w:t>
        <w:br/>
        <w:t xml:space="preserve">        self.avgRadio.toggled.connect(self.perform_operation)</w:t>
        <w:br/>
        <w:t xml:space="preserve">        self.maxRadio.toggled.connect(self.perform_operation)</w:t>
        <w:br/>
        <w:t xml:space="preserve">        self.sortRadio.toggled.connect(self.perform_operation)</w:t>
        <w:br/>
        <w:t xml:space="preserve">        self.sortComboBox.currentIndexChanged.connect(self.perform_operation)</w:t>
        <w:br/>
        <w:br/>
        <w:t xml:space="preserve">    def generate_numbers(self):</w:t>
        <w:br/>
        <w:t xml:space="preserve">        self.numbers = generate_random_numbers()</w:t>
        <w:br/>
        <w:t xml:space="preserve">        self.numbersTextEdit.setPlainText(", ".join(map(str, self.numbers)))</w:t>
        <w:br/>
        <w:t xml:space="preserve">        self.statusLabel.setText("Numbers are generated")</w:t>
        <w:br/>
        <w:t xml:space="preserve">        self.enable_operations()</w:t>
        <w:br/>
        <w:br/>
        <w:t xml:space="preserve">    def enable_operations(self):</w:t>
        <w:br/>
        <w:t xml:space="preserve">        self.sumRadio.setEnabled(True)</w:t>
        <w:br/>
        <w:t xml:space="preserve">        self.avgRadio.setEnabled(True)</w:t>
        <w:br/>
        <w:t xml:space="preserve">        self.maxRadio.setEnabled(True)</w:t>
        <w:br/>
        <w:t xml:space="preserve">        self.sortRadio.setEnabled(True)</w:t>
        <w:br/>
        <w:t xml:space="preserve">        self.sortComboBox.setEnabled(False)</w:t>
        <w:br/>
        <w:br/>
        <w:t xml:space="preserve">    def perform_operation(self):</w:t>
        <w:br/>
        <w:t xml:space="preserve">        if self.sumRadio.isChecked():</w:t>
        <w:br/>
        <w:t xml:space="preserve">            result = calculate_sum(self.numbers)</w:t>
        <w:br/>
        <w:t xml:space="preserve">            self.resultTextEdit.setPlainText(str(result))</w:t>
        <w:br/>
        <w:t xml:space="preserve">            self.statusLabel.setText("Sum calculated")</w:t>
        <w:br/>
        <w:br/>
        <w:t xml:space="preserve">        elif self.avgRadio.isChecked():</w:t>
        <w:br/>
        <w:t xml:space="preserve">            result = calculate_avg(self.numbers)</w:t>
        <w:br/>
        <w:t xml:space="preserve">            self.resultTextEdit.setPlainText(str(result))</w:t>
        <w:br/>
        <w:t xml:space="preserve">            self.statusLabel.setText("Average calculated")</w:t>
        <w:br/>
        <w:br/>
        <w:t xml:space="preserve">        elif self.maxRadio.isChecked():</w:t>
        <w:br/>
        <w:t xml:space="preserve">            result = calculate_max(self.numbers)</w:t>
        <w:br/>
        <w:t xml:space="preserve">            self.resultTextEdit.setPlainText(str(result))</w:t>
        <w:br/>
        <w:t xml:space="preserve">            self.statusLabel.setText("Maximum calculated")</w:t>
        <w:br/>
        <w:br/>
        <w:t xml:space="preserve">        elif self.sortRadio.isChecked():</w:t>
        <w:br/>
        <w:t xml:space="preserve">            self.sortComboBox.setEnabled(True)</w:t>
        <w:br/>
        <w:t xml:space="preserve">            if self.sortComboBox.currentText() == "Ascending":</w:t>
        <w:br/>
        <w:t xml:space="preserve">                result = sort_numbers(self.numbers, ascending=True)</w:t>
        <w:br/>
        <w:t xml:space="preserve">            else:</w:t>
        <w:br/>
        <w:t xml:space="preserve">                result = sort_numbers(self.numbers, ascending=False)</w:t>
        <w:br/>
        <w:t xml:space="preserve">            self.resultTextEdit.setPlainText(", ".join(map(str, result)))</w:t>
        <w:br/>
        <w:t xml:space="preserve">            self.statusLabel.setText("Sorted")</w:t>
      </w:r>
    </w:p>
    <w:p>
      <w:pPr>
        <w:pStyle w:val="Heading3"/>
      </w:pPr>
      <w:r>
        <w:t>🔹 main.py</w:t>
      </w:r>
    </w:p>
    <w:p>
      <w:r>
        <w:t>from PyQt5.QtWidgets import QApplication</w:t>
        <w:br/>
        <w:t>from app_logic import ListOperationApp</w:t>
        <w:br/>
        <w:t>import sys</w:t>
        <w:br/>
        <w:br/>
        <w:t>app = QApplication(sys.argv)</w:t>
        <w:br/>
        <w:t>window = ListOperationApp()</w:t>
        <w:br/>
        <w:t>window.show()</w:t>
        <w:br/>
        <w:t>sys.exit(app.exec_())</w:t>
      </w:r>
    </w:p>
    <w:p>
      <w:pPr>
        <w:pStyle w:val="Heading2"/>
      </w:pPr>
      <w:r>
        <w:t>📌 Önemli Notlar</w:t>
      </w:r>
    </w:p>
    <w:p>
      <w:r>
        <w:t>- .ui dosyasını çizmek yeterli değildir. objectName'ler doğru verilmelidir.</w:t>
        <w:br/>
        <w:t>- Widget'lar yerleştirildikten sonra `File &gt; Save As` ile .ui dosyası olarak kaydedilmeli.</w:t>
        <w:br/>
        <w:t>- Python tarafında butonlara `.clicked.connect(...)` ile bağlantı yapılmalıdır.</w:t>
        <w:br/>
        <w:t>- layout kullanmak kodda zorunlu değil ama görsel düzen sağlar.</w:t>
        <w:br/>
        <w:t>- Kodda `.setPlainText(...)` ile kutulara yazı yazılır, `.setText(...)` ile QLabel güncellenir.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